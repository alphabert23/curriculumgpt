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Film and Television Production</w:t>
      </w:r>
    </w:p>
    <w:p>
      <w:r>
        <w:t>Instructor Name: Jun Albert Pardillo</w:t>
      </w:r>
    </w:p>
    <w:p>
      <w:r>
        <w:t>Credit Units: 3</w:t>
      </w:r>
    </w:p>
    <w:p>
      <w:r>
        <w:t>Target Students: 3rd Year Information and Communication Students</w:t>
      </w:r>
    </w:p>
    <w:p>
      <w:r>
        <w:t>Total Hours: 54</w:t>
      </w:r>
    </w:p>
    <w:p>
      <w:r>
        <w:t>Class Hours per Week: 3</w:t>
      </w:r>
    </w:p>
    <w:p>
      <w:pPr>
        <w:pStyle w:val="Heading2"/>
      </w:pPr>
      <w:r>
        <w:t>Course Description</w:t>
      </w:r>
    </w:p>
    <w:p>
      <w:r>
        <w:br/>
        <w:t>This course is designed for 3rd Year Information and Communication students who are interested in learning the fundamentals of film and television production. The course will provide students with an in-depth understanding of the creative and technical aspects of producing films and television shows.</w:t>
        <w:br/>
        <w:br/>
        <w:t>Throughout the course, students will learn about the different stages of production, including pre-production, production, and post-production. They will also learn about the roles and responsibilities of various crew members, such as the director, producer, cinematographer, and editor.</w:t>
        <w:br/>
        <w:br/>
        <w:t>In addition, students will gain hands-on experience in the production process by working on various projects, including short films, documentaries, and television shows. They will learn how to develop a concept, write a script, storyboard, cast actors, shoot and edit footage, and create a final product.</w:t>
        <w:br/>
        <w:br/>
        <w:t>The course will also cover the business side of film and television production, including budgeting, financing, distribution, and marketing. Students will learn how to pitch their ideas to potential investors and how to navigate the complex world of film and television production.</w:t>
        <w:br/>
        <w:br/>
        <w:t>By the end of the course, students will have a comprehensive understanding of the film and television production process and will have developed the skills necessary to produce their own projects. They will also have gained valuable experience working in a team and collaborating with others to bring their creative vision to life.</w:t>
        <w:br/>
      </w:r>
    </w:p>
    <w:p>
      <w:pPr>
        <w:pStyle w:val="Heading2"/>
      </w:pPr>
      <w:r>
        <w:t>Course Outline</w:t>
      </w:r>
    </w:p>
    <w:p>
      <w:pPr>
        <w:pStyle w:val="Heading3"/>
      </w:pPr>
      <w:r>
        <w:t>Introduction to Film and Television Production</w:t>
      </w:r>
    </w:p>
    <w:p>
      <w:r>
        <w:t>Hours: 10.8</w:t>
      </w:r>
    </w:p>
    <w:p>
      <w:pPr>
        <w:pStyle w:val="ListBullet"/>
      </w:pPr>
      <w:r>
        <w:t>- Overview of the film and television industry</w:t>
      </w:r>
    </w:p>
    <w:p>
      <w:pPr>
        <w:pStyle w:val="ListBullet"/>
      </w:pPr>
      <w:r>
        <w:t>- Understanding the production process: pre-production, production, post-production</w:t>
      </w:r>
    </w:p>
    <w:p>
      <w:pPr>
        <w:pStyle w:val="ListBullet"/>
      </w:pPr>
      <w:r>
        <w:t>- Roles and responsibilities of key production crew members</w:t>
      </w:r>
    </w:p>
    <w:p>
      <w:pPr>
        <w:pStyle w:val="ListBullet"/>
      </w:pPr>
      <w:r>
        <w:t>- Introduction to project planning and development</w:t>
      </w:r>
    </w:p>
    <w:p>
      <w:pPr>
        <w:pStyle w:val="Heading3"/>
      </w:pPr>
      <w:r>
        <w:t>Pre-production Techniques</w:t>
      </w:r>
    </w:p>
    <w:p>
      <w:r>
        <w:t>Hours: 10.8</w:t>
      </w:r>
    </w:p>
    <w:p>
      <w:pPr>
        <w:pStyle w:val="ListBullet"/>
      </w:pPr>
      <w:r>
        <w:t>- Concept development and scriptwriting</w:t>
      </w:r>
    </w:p>
    <w:p>
      <w:pPr>
        <w:pStyle w:val="ListBullet"/>
      </w:pPr>
      <w:r>
        <w:t>- Storyboarding and pre-visualization</w:t>
      </w:r>
    </w:p>
    <w:p>
      <w:pPr>
        <w:pStyle w:val="ListBullet"/>
      </w:pPr>
      <w:r>
        <w:t>- Casting and location scouting</w:t>
      </w:r>
    </w:p>
    <w:p>
      <w:pPr>
        <w:pStyle w:val="ListBullet"/>
      </w:pPr>
      <w:r>
        <w:t>- Budgeting and financing basics</w:t>
      </w:r>
    </w:p>
    <w:p>
      <w:pPr>
        <w:pStyle w:val="Heading3"/>
      </w:pPr>
      <w:r>
        <w:t>Production Skills</w:t>
      </w:r>
    </w:p>
    <w:p>
      <w:r>
        <w:t>Hours: 10.8</w:t>
      </w:r>
    </w:p>
    <w:p>
      <w:pPr>
        <w:pStyle w:val="ListBullet"/>
      </w:pPr>
      <w:r>
        <w:t>- Camera work and cinematography fundamentals</w:t>
      </w:r>
    </w:p>
    <w:p>
      <w:pPr>
        <w:pStyle w:val="ListBullet"/>
      </w:pPr>
      <w:r>
        <w:t>- Directing actors and managing the set</w:t>
      </w:r>
    </w:p>
    <w:p>
      <w:pPr>
        <w:pStyle w:val="ListBullet"/>
      </w:pPr>
      <w:r>
        <w:t>- Lighting and sound recording techniques</w:t>
      </w:r>
    </w:p>
    <w:p>
      <w:pPr>
        <w:pStyle w:val="ListBullet"/>
      </w:pPr>
      <w:r>
        <w:t>- Shooting for the edit</w:t>
      </w:r>
    </w:p>
    <w:p>
      <w:pPr>
        <w:pStyle w:val="Heading3"/>
      </w:pPr>
      <w:r>
        <w:t>Post-production and Editing</w:t>
      </w:r>
    </w:p>
    <w:p>
      <w:r>
        <w:t>Hours: 10.8</w:t>
      </w:r>
    </w:p>
    <w:p>
      <w:pPr>
        <w:pStyle w:val="ListBullet"/>
      </w:pPr>
      <w:r>
        <w:t>- Introduction to editing software and techniques</w:t>
      </w:r>
    </w:p>
    <w:p>
      <w:pPr>
        <w:pStyle w:val="ListBullet"/>
      </w:pPr>
      <w:r>
        <w:t>- Editing principles: narrative flow, rhythm, and pacing</w:t>
      </w:r>
    </w:p>
    <w:p>
      <w:pPr>
        <w:pStyle w:val="ListBullet"/>
      </w:pPr>
      <w:r>
        <w:t>- Sound design and music</w:t>
      </w:r>
    </w:p>
    <w:p>
      <w:pPr>
        <w:pStyle w:val="ListBullet"/>
      </w:pPr>
      <w:r>
        <w:t>- Visual effects and color grading</w:t>
      </w:r>
    </w:p>
    <w:p>
      <w:pPr>
        <w:pStyle w:val="Heading3"/>
      </w:pPr>
      <w:r>
        <w:t>Distribution, Marketing, and Business Strategies</w:t>
      </w:r>
    </w:p>
    <w:p>
      <w:r>
        <w:t>Hours: 10.8</w:t>
      </w:r>
    </w:p>
    <w:p>
      <w:pPr>
        <w:pStyle w:val="ListBullet"/>
      </w:pPr>
      <w:r>
        <w:t>- Understanding distribution channels and platforms</w:t>
      </w:r>
    </w:p>
    <w:p>
      <w:pPr>
        <w:pStyle w:val="ListBullet"/>
      </w:pPr>
      <w:r>
        <w:t>- Marketing strategies for films and TV shows</w:t>
      </w:r>
    </w:p>
    <w:p>
      <w:pPr>
        <w:pStyle w:val="ListBullet"/>
      </w:pPr>
      <w:r>
        <w:t>- Pitching projects to investors and studios</w:t>
      </w:r>
    </w:p>
    <w:p>
      <w:pPr>
        <w:pStyle w:val="ListBullet"/>
      </w:pPr>
      <w:r>
        <w:t>- Legal considerations and copyright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