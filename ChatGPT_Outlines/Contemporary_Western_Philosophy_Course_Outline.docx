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Outline: Contemporary Western Philosophy</w:t>
      </w:r>
    </w:p>
    <w:p>
      <w:r>
        <w:br/>
        <w:t>Instructor: Jun Albert Pardillo</w:t>
        <w:br/>
        <w:t>Credit Units: 3</w:t>
        <w:br/>
        <w:t>Target Students: 2nd Year Applied English Students</w:t>
        <w:br/>
        <w:t>Total Hours: 54</w:t>
        <w:br/>
        <w:t>Class Hours per Week: 3</w:t>
        <w:br/>
      </w:r>
    </w:p>
    <w:p>
      <w:pPr>
        <w:pStyle w:val="Heading2"/>
      </w:pPr>
      <w:r>
        <w:t>Course Description</w:t>
      </w:r>
    </w:p>
    <w:p>
      <w:r>
        <w:br/>
        <w:t xml:space="preserve">Contemporary Western Philosophy is a course designed for 2nd Year Applied English Students who are interested in </w:t>
        <w:br/>
        <w:t xml:space="preserve">exploring the philosophical ideas and concepts that have shaped the modern world. This course will provide students </w:t>
        <w:br/>
        <w:t xml:space="preserve">with an in-depth understanding of the major philosophical movements and thinkers of the 20th and 21st centuries, </w:t>
        <w:br/>
        <w:t>including existentialism, postmodernism, feminism, and critical theory.</w:t>
        <w:br/>
        <w:br/>
        <w:t xml:space="preserve">Through a combination of lectures, readings, and discussions, students will examine the key philosophical questions </w:t>
        <w:br/>
        <w:t xml:space="preserve">that have emerged in the contemporary era, such as the nature of reality, the meaning of life, the role of language </w:t>
        <w:br/>
        <w:t xml:space="preserve">and communication, and the relationship between the individual and society. Students will also explore the ways in </w:t>
        <w:br/>
        <w:t>which these philosophical ideas have influenced other fields, such as literature, art, and politics.</w:t>
        <w:br/>
        <w:br/>
        <w:t xml:space="preserve">By the end of the course, students will have developed a critical and analytical approach to philosophical texts and </w:t>
        <w:br/>
        <w:t xml:space="preserve">ideas, as well as an appreciation for the relevance of philosophy in contemporary society. They will also have honed </w:t>
        <w:br/>
        <w:t xml:space="preserve">their writing and communication skills through a series of assignments and presentations that require them to articulate </w:t>
        <w:br/>
        <w:t>their own philosophical perspectives and engage with the ideas of others.</w:t>
        <w:br/>
        <w:br/>
        <w:t xml:space="preserve">Overall, Contemporary Western Philosophy is an engaging and challenging course that will provide students with a deeper </w:t>
        <w:br/>
        <w:t xml:space="preserve">understanding of the philosophical ideas that have shaped our world, and equip them with the skills and knowledge to </w:t>
        <w:br/>
        <w:t>engage with these ideas in a meaningful way.</w:t>
        <w:br/>
      </w:r>
    </w:p>
    <w:p>
      <w:pPr>
        <w:pStyle w:val="Heading2"/>
      </w:pPr>
      <w:r>
        <w:t>Course Outline</w:t>
      </w:r>
    </w:p>
    <w:p>
      <w:pPr>
        <w:pStyle w:val="Heading3"/>
      </w:pPr>
      <w:r>
        <w:t>Week 1-4: Introduction to Contemporary Western Philosophy</w:t>
      </w:r>
    </w:p>
    <w:p>
      <w:r>
        <w:br/>
        <w:t xml:space="preserve">        Overview of the major movements and thinkers of the 20th and 21st centuries. Introduction to the concepts </w:t>
        <w:br/>
        <w:t xml:space="preserve">        of existentialism, postmodernism, feminism, and critical theory. Discussion on the evolution of philosophical </w:t>
        <w:br/>
        <w:t xml:space="preserve">        thought from the modern to the contemporary era.</w:t>
        <w:br/>
        <w:t xml:space="preserve">    </w:t>
      </w:r>
    </w:p>
    <w:p>
      <w:pPr>
        <w:pStyle w:val="Heading3"/>
      </w:pPr>
      <w:r>
        <w:t>Week 5-8: Existentialism and the Meaning of Life</w:t>
      </w:r>
    </w:p>
    <w:p>
      <w:r>
        <w:br/>
        <w:t xml:space="preserve">        In-depth study of existentialism. Exploration of the works of key existentialist philosophers such as </w:t>
        <w:br/>
        <w:t xml:space="preserve">        Jean-Paul Sartre, Simone de Beauvoir, and Albert Camus. Discussion on existentialism's perspectives on </w:t>
        <w:br/>
        <w:t xml:space="preserve">        freedom, authenticity, and the meaning of life.</w:t>
        <w:br/>
        <w:t xml:space="preserve">    </w:t>
      </w:r>
    </w:p>
    <w:p>
      <w:pPr>
        <w:pStyle w:val="Heading3"/>
      </w:pPr>
      <w:r>
        <w:t>Week 9-12: Postmodernism and the Role of Language</w:t>
      </w:r>
    </w:p>
    <w:p>
      <w:r>
        <w:br/>
        <w:t xml:space="preserve">        Examination of postmodernism and its critique of grand narratives. Study of the works of philosophers </w:t>
        <w:br/>
        <w:t xml:space="preserve">        like Michel Foucault, Jean Baudrillard, and Jacques Derrida. Analysis of postmodern perspectives on </w:t>
        <w:br/>
        <w:t xml:space="preserve">        language, knowledge, and power.</w:t>
        <w:br/>
        <w:t xml:space="preserve">    </w:t>
      </w:r>
    </w:p>
    <w:p>
      <w:pPr>
        <w:pStyle w:val="Heading3"/>
      </w:pPr>
      <w:r>
        <w:t>Week 13-15: Feminism and Critical Theory</w:t>
      </w:r>
    </w:p>
    <w:p>
      <w:r>
        <w:br/>
        <w:t xml:space="preserve">        Exploration of feminist philosophy and critical theory. Discussion on the contributions of philosophers </w:t>
        <w:br/>
        <w:t xml:space="preserve">        such as Judith Butler, Gayatri Chakravorty Spivak, and The Frankfurt School. Examination of issues </w:t>
        <w:br/>
        <w:t xml:space="preserve">        related to gender, race, and class.</w:t>
        <w:br/>
        <w:t xml:space="preserve">    </w:t>
      </w:r>
    </w:p>
    <w:p>
      <w:pPr>
        <w:pStyle w:val="Heading3"/>
      </w:pPr>
      <w:r>
        <w:t>Week 16-18: Contemporary Philosophy and Its Impact</w:t>
      </w:r>
    </w:p>
    <w:p>
      <w:r>
        <w:br/>
        <w:t xml:space="preserve">        Discussion on how contemporary philosophy influences other fields like literature, art, and politics. </w:t>
        <w:br/>
        <w:t xml:space="preserve">        Students will engage with current philosophical debates and their implications for contemporary society. </w:t>
        <w:br/>
        <w:t xml:space="preserve">        Final presentations on students' own philosophical perspectives in relation to the course material.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