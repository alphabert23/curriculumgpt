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 Outline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top"/>
          </w:tcPr>
          <w:p>
            <w:r>
              <w:rPr>
                <w:b/>
              </w:rPr>
              <w:t>Course title: IT031 LIVING IN THE IT ERA (Digital Technology)</w:t>
            </w:r>
          </w:p>
        </w:tc>
        <w:tc>
          <w:tcPr>
            <w:tcW w:type="dxa" w:w="4320"/>
            <w:vAlign w:val="top"/>
          </w:tcPr>
          <w:p>
            <w:r>
              <w:rPr>
                <w:b/>
              </w:rPr>
              <w:t>Instructor name: Jun Albert Pardillo</w:t>
            </w:r>
          </w:p>
        </w:tc>
      </w:tr>
      <w:tr>
        <w:tc>
          <w:tcPr>
            <w:tcW w:type="dxa" w:w="4320"/>
            <w:vAlign w:val="top"/>
          </w:tcPr>
          <w:p>
            <w:r>
              <w:rPr>
                <w:b/>
              </w:rPr>
              <w:t>Credit units: 3</w:t>
            </w:r>
          </w:p>
        </w:tc>
        <w:tc>
          <w:tcPr>
            <w:tcW w:type="dxa" w:w="4320"/>
            <w:vAlign w:val="top"/>
          </w:tcPr>
          <w:p>
            <w:r>
              <w:rPr>
                <w:b/>
              </w:rPr>
              <w:t>Total hours: 54</w:t>
            </w:r>
          </w:p>
        </w:tc>
      </w:tr>
    </w:tbl>
    <w:p>
      <w:pPr>
        <w:pStyle w:val="Heading2"/>
      </w:pPr>
      <w:r>
        <w:t>Course Description:</w:t>
      </w:r>
    </w:p>
    <w:p>
      <w:pPr>
        <w:pStyle w:val="BodyText"/>
      </w:pPr>
      <w:r>
        <w:t>This course covers the science, culture and ethics in information technology, its influence on modern living and human relationships, and uses for personal, professional, and social advancement.</w:t>
      </w:r>
    </w:p>
    <w:p>
      <w:pPr>
        <w:pStyle w:val="Heading2"/>
      </w:pPr>
      <w:r>
        <w:t>Course Learning Outcomes (CLOs)</w:t>
      </w:r>
    </w:p>
    <w:p>
      <w:pPr>
        <w:pStyle w:val="ListBullet"/>
      </w:pPr>
      <w:r>
        <w:t>CLO 1: Understand the historical development of information technology and its global and national implications.</w:t>
      </w:r>
    </w:p>
    <w:p>
      <w:pPr>
        <w:pStyle w:val="ListBullet"/>
      </w:pPr>
      <w:r>
        <w:t>CLO 2: Analyze the impact of information technology on society, culture, and human relationships.</w:t>
      </w:r>
    </w:p>
    <w:p>
      <w:pPr>
        <w:pStyle w:val="ListBullet"/>
      </w:pPr>
      <w:r>
        <w:t>CLO 3: Evaluate the ethical considerations and challenges presented by the advancements in information technology.</w:t>
      </w:r>
    </w:p>
    <w:p>
      <w:pPr>
        <w:pStyle w:val="ListBullet"/>
      </w:pPr>
      <w:r>
        <w:t>CLO 4: Assess the influence of information technology on professional, personal, and social advancement.</w:t>
      </w:r>
    </w:p>
    <w:p>
      <w:pPr>
        <w:pStyle w:val="ListBullet"/>
      </w:pPr>
      <w:r>
        <w:t>CLO 5: Discuss the current trends and issues in information technology, particularly in the context of the Philippines.</w:t>
      </w:r>
    </w:p>
    <w:p>
      <w:pPr>
        <w:pStyle w:val="Heading2"/>
      </w:pPr>
      <w:r>
        <w:t>Topics / Modules and Intended Learning Outcomes</w:t>
      </w:r>
    </w:p>
    <w:p>
      <w:pPr>
        <w:pStyle w:val="ListNumber"/>
      </w:pPr>
      <w:r>
        <w:t>Overview of Information Technology</w:t>
      </w:r>
    </w:p>
    <w:p>
      <w:pPr>
        <w:pStyle w:val="ListBullet2"/>
      </w:pPr>
      <w:r>
        <w:t>Describe the evolution and historical milestones of information technology from prehistoric times to the present.</w:t>
      </w:r>
    </w:p>
    <w:p>
      <w:pPr>
        <w:pStyle w:val="ListBullet2"/>
      </w:pPr>
      <w:r>
        <w:t>Explain the role of information technology in shaping global history and culture.</w:t>
      </w:r>
    </w:p>
    <w:p>
      <w:pPr>
        <w:pStyle w:val="ListNumber"/>
      </w:pPr>
      <w:r>
        <w:t>Information Technology and Society</w:t>
      </w:r>
    </w:p>
    <w:p>
      <w:pPr>
        <w:pStyle w:val="ListBullet2"/>
      </w:pPr>
      <w:r>
        <w:t>Analyze the effects of information technology innovations on firm performance and job creation.</w:t>
      </w:r>
    </w:p>
    <w:p>
      <w:pPr>
        <w:pStyle w:val="ListBullet2"/>
      </w:pPr>
      <w:r>
        <w:t>Discuss the impact of information technology on education and societal needs during the pandemic.</w:t>
      </w:r>
    </w:p>
    <w:p>
      <w:pPr>
        <w:pStyle w:val="ListNumber"/>
      </w:pPr>
      <w:r>
        <w:t>Information Technology in the Philippines</w:t>
      </w:r>
    </w:p>
    <w:p>
      <w:pPr>
        <w:pStyle w:val="ListBullet2"/>
      </w:pPr>
      <w:r>
        <w:t>Examine the employability and career trajectories of Information Technology Education graduates in the Philippines.</w:t>
      </w:r>
    </w:p>
    <w:p>
      <w:pPr>
        <w:pStyle w:val="ListBullet2"/>
      </w:pPr>
      <w:r>
        <w:t>Discuss the adoption and challenges of green IT practices among SMEs in the Philippines.</w:t>
      </w:r>
    </w:p>
    <w:p>
      <w:pPr>
        <w:pStyle w:val="ListNumber"/>
      </w:pPr>
      <w:r>
        <w:t>Ethical Issues in Information Technology</w:t>
      </w:r>
    </w:p>
    <w:p>
      <w:pPr>
        <w:pStyle w:val="ListBullet2"/>
      </w:pPr>
      <w:r>
        <w:t>Evaluate the ethical considerations and challenges posed by artificial intelligence and other disruptive technologies.</w:t>
      </w:r>
    </w:p>
    <w:p>
      <w:pPr>
        <w:pStyle w:val="ListBullet2"/>
      </w:pPr>
      <w:r>
        <w:t>Discuss the ethical, legal, and social implications of health information technology, particularly in the context of telehealth during pandemics.</w:t>
      </w:r>
    </w:p>
    <w:p>
      <w:pPr>
        <w:pStyle w:val="ListNumber"/>
      </w:pPr>
      <w:r>
        <w:t>Information Technology and Human Relationships</w:t>
      </w:r>
    </w:p>
    <w:p>
      <w:pPr>
        <w:pStyle w:val="ListBullet2"/>
      </w:pPr>
      <w:r>
        <w:t>Assess the influence of artificial intelligence and robotics on human resource management and customer relationships.</w:t>
      </w:r>
    </w:p>
    <w:p>
      <w:pPr>
        <w:pStyle w:val="ListBullet2"/>
      </w:pPr>
      <w:r>
        <w:t>Analyze the effects of the industry 4.0 revolution on human capital development and consumer behavior.</w:t>
      </w:r>
    </w:p>
    <w:p>
      <w:pPr>
        <w:pStyle w:val="Heading2"/>
      </w:pPr>
      <w:r>
        <w:t>Weekly Activities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4"/>
              </w:rPr>
              <w:t>Week No.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Activity Description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Assessment Tools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Overview of Information Technology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Introduction to the course and an overview of the syllabus, followed by a lecture on the prehistoric times to the early 20th century IT developments.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Students will create a timeline of significant IT milestones.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Timeline presentation and class participation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2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Overview of Information Technology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Continuation of the historical overview focusing on post-World War II to the present IT developments.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Students will write a short essay on the role of IT in a significant global event.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Essay submission and discussion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3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Information Technology and Society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Discussion on how IT innovations have impacted firm performance and job creation.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Group presentation on case studies of IT impact on specific businesses.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Presentation and peer evaluation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4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Information Technology and Society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Exploration of IT's role in education and societal needs during the pandemic.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Students will participate in a debate on the benefits and drawbacks of e-learning.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Debate performance and reflection paper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5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Information Technology in the Philippines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Investigation of the employability and career trajectories of IT graduates in the Philippines.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Students will conduct interviews with IT professionals and present their findings.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Interview report and presentation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6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Information Technology in the Philippines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Examination of green IT practices among SMEs in the Philippines.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Students will prepare a proposal for implementing green IT practices in a small business.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Proposal document and class discussion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7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Ethical Issues in Information Technology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Evaluation of ethical considerations in AI and disruptive technologies through a workshop.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Students will develop ethical guidelines for AI use in a chosen industry.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Workshop participation and guidelines document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8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Ethical Issues in Information Technology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Discussion on the ethical, legal, and social implications of health IT.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Students will create a case study analysis of telehealth services during pandemics.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Case study analysis and class presentation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9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Information Technology and Human Relationships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Assessment of AI's influence on HR management and customer relationships.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Role-playing exercise to simulate AI integration in HR scenarios.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Role-play demonstration and reflective journal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10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Information Technology and Human Relationships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Analysis of Industry 4.0's effects on human capital and consumer behavior.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Research paper on the implications of Industry 4.0 for a specific sector.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Research paper and peer review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11-18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Capstone Project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Students will work on a capstone project that encompasses all five topics, applying their knowledge to a real-world IT problem or scenario, with periodic check-ins and feedback sessions.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A comprehensive report and presentation on the capstone project.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Project report, presentation, and peer evaluation</w:t>
            </w:r>
          </w:p>
        </w:tc>
      </w:tr>
    </w:tbl>
    <w:p>
      <w:pPr>
        <w:pStyle w:val="Heading2"/>
      </w:pPr>
      <w:r>
        <w:t>References</w:t>
      </w:r>
    </w:p>
    <w:p>
      <w:pPr>
        <w:pStyle w:val="BodyText"/>
      </w:pPr>
      <w:r>
        <w:rPr>
          <w:i/>
        </w:rPr>
        <w:t>Campbell-Kelly, M., Aspray, W. F., Yost, J. R., &amp; Tinn, H. (2023). Computer: A history of the information machine.</w:t>
      </w:r>
      <w:r>
        <w:br/>
        <w:t xml:space="preserve">Link: </w:t>
      </w:r>
      <w:r>
        <w:t>https://books.google.com/books?hl=en&amp;lr=&amp;id=G868EAAAQBAJ</w:t>
      </w:r>
    </w:p>
    <w:p>
      <w:pPr>
        <w:pStyle w:val="BodyText"/>
      </w:pPr>
      <w:r>
        <w:rPr>
          <w:i/>
        </w:rPr>
        <w:t>Chege, S. M., Wang, D., &amp; Suntu, S. L. (2020). Impact of information technology innovation on firm performance in Kenya.</w:t>
      </w:r>
      <w:r>
        <w:br/>
        <w:t xml:space="preserve">Link: </w:t>
      </w:r>
      <w:r>
        <w:t>https://www.tandfonline.com/doi/abs/10.1080/02681102.2019.1573717</w:t>
      </w:r>
    </w:p>
    <w:p>
      <w:pPr>
        <w:pStyle w:val="BodyText"/>
      </w:pPr>
      <w:r>
        <w:rPr>
          <w:i/>
        </w:rPr>
        <w:t>Albina, A. C., &amp; Sumagaysay, L. P. (2020). Employability tracer study of Information Technology Education graduates from a state university in the Philippines.</w:t>
      </w:r>
      <w:r>
        <w:br/>
        <w:t xml:space="preserve">Link: </w:t>
      </w:r>
      <w:r>
        <w:t>https://www.sciencedirect.com/science/article/pii/S2590291120300449</w:t>
      </w:r>
    </w:p>
    <w:p>
      <w:pPr>
        <w:pStyle w:val="BodyText"/>
      </w:pPr>
      <w:r>
        <w:rPr>
          <w:i/>
        </w:rPr>
        <w:t>Safdar, N. M., Banja, J. D., &amp; Meltzer, C. C. (2020). Ethical considerations in artificial intelligence.</w:t>
      </w:r>
      <w:r>
        <w:br/>
        <w:t xml:space="preserve">Link: </w:t>
      </w:r>
      <w:r>
        <w:t>https://www.sciencedirect.com/science/article/pii/S0720048X19304188</w:t>
      </w:r>
    </w:p>
    <w:p>
      <w:pPr>
        <w:pStyle w:val="BodyText"/>
      </w:pPr>
      <w:r>
        <w:rPr>
          <w:i/>
        </w:rPr>
        <w:t>Vrontis, D., Christofi, M., Pereira, V., Tarba, S., &amp; Thrassou, A. (2022). Artificial intelligence, robotics, advanced technologies and human resource management: a systematic review.</w:t>
      </w:r>
      <w:r>
        <w:br/>
        <w:t xml:space="preserve">Link: </w:t>
      </w:r>
      <w:r>
        <w:t>https://www.tandfonline.com/doi/abs/10.1080/09585192.2020.1871398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